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Work Tracker – Bridging the Intention–Action Gap</w:t>
      </w:r>
    </w:p>
    <w:p>
      <w:pPr>
        <w:pStyle w:val="Heading2"/>
      </w:pPr>
      <w:r>
        <w:t>1. Problem Statement</w:t>
      </w:r>
    </w:p>
    <w:p>
      <w:r>
        <w:t>Many individuals and teams know what tasks they need to do but struggle to start or stay consistent. Despite using digital planners or to-do lists, procrastination, low motivation, and lack of visibility often prevent users from turning intentions into action.</w:t>
        <w:br/>
        <w:br/>
        <w:t>Key Challenges:</w:t>
        <w:br/>
        <w:t>- Psychological blockers: Low energy, avoidance, and decision fatigue hinder task initiation.</w:t>
        <w:br/>
        <w:t>- Passive tools: Most productivity apps record tasks but don’t actively drive action.</w:t>
        <w:br/>
        <w:t>- Lack of visibility: Users can’t easily see their progress, which reduces motivation over time.</w:t>
      </w:r>
    </w:p>
    <w:p>
      <w:pPr>
        <w:pStyle w:val="Heading2"/>
      </w:pPr>
      <w:r>
        <w:t>2. Objective</w:t>
      </w:r>
    </w:p>
    <w:p>
      <w:r>
        <w:t>To design a web-based productivity and motivation tracker that helps users convert their goals into consistent actions using motivation, gamification, and behavioral design techniques.</w:t>
      </w:r>
    </w:p>
    <w:p>
      <w:pPr>
        <w:pStyle w:val="Heading2"/>
      </w:pPr>
      <w:r>
        <w:t>3. Proposed Solution</w:t>
      </w:r>
    </w:p>
    <w:p>
      <w:r>
        <w:t>Work Tracker is an interactive web app that blends motivation, habit-building, and visual feedback to sustain productivity. It combines a goal tracker with streaks, motivational nudges, and progress analytics to encourage daily engagement.</w:t>
      </w:r>
    </w:p>
    <w:p>
      <w:r>
        <w:t>Core Features (MVP):</w:t>
        <w:br/>
        <w:t>- Daily Motivational Quote: Kickstarts the user’s day with an inspiring message.</w:t>
        <w:br/>
        <w:t>- Flexible Goal Setting: Users can add one-time or recurring goals with effort estimation.</w:t>
        <w:br/>
        <w:t>- Streak Tracker &amp; Badges: Encourages consistency with rewards for milestones.</w:t>
        <w:br/>
        <w:t>- Progress Calendar: Visually represents days of completion and breaks in streaks.</w:t>
        <w:br/>
        <w:t>- Simple Onboarding: Smooth introduction for first-time users.</w:t>
      </w:r>
    </w:p>
    <w:p>
      <w:pPr>
        <w:pStyle w:val="Heading2"/>
      </w:pPr>
      <w:r>
        <w:t>4. Extended Features (Post-MVP Enhancements)</w:t>
      </w:r>
    </w:p>
    <w:tbl>
      <w:tblPr>
        <w:tblW w:type="auto" w:w="0"/>
        <w:tblLook w:firstColumn="1" w:firstRow="1" w:lastColumn="0" w:lastRow="0" w:noHBand="0" w:noVBand="1" w:val="04A0"/>
      </w:tblPr>
      <w:tblGrid>
        <w:gridCol w:w="2880"/>
        <w:gridCol w:w="2880"/>
        <w:gridCol w:w="2880"/>
      </w:tblGrid>
      <w:tr>
        <w:tc>
          <w:tcPr>
            <w:tcW w:type="dxa" w:w="2880"/>
          </w:tcPr>
          <w:p>
            <w:r>
              <w:t>Feature</w:t>
            </w:r>
          </w:p>
        </w:tc>
        <w:tc>
          <w:tcPr>
            <w:tcW w:type="dxa" w:w="2880"/>
          </w:tcPr>
          <w:p>
            <w:r>
              <w:t>Description</w:t>
            </w:r>
          </w:p>
        </w:tc>
        <w:tc>
          <w:tcPr>
            <w:tcW w:type="dxa" w:w="2880"/>
          </w:tcPr>
          <w:p>
            <w:r>
              <w:t>Impact</w:t>
            </w:r>
          </w:p>
        </w:tc>
      </w:tr>
      <w:tr>
        <w:tc>
          <w:tcPr>
            <w:tcW w:type="dxa" w:w="2880"/>
          </w:tcPr>
          <w:p>
            <w:r>
              <w:t>Mood &amp; Motivation Check-in</w:t>
            </w:r>
          </w:p>
        </w:tc>
        <w:tc>
          <w:tcPr>
            <w:tcW w:type="dxa" w:w="2880"/>
          </w:tcPr>
          <w:p>
            <w:r>
              <w:t>Quick daily reflection to personalize messages and support</w:t>
            </w:r>
          </w:p>
        </w:tc>
        <w:tc>
          <w:tcPr>
            <w:tcW w:type="dxa" w:w="2880"/>
          </w:tcPr>
          <w:p>
            <w:r>
              <w:t>Adaptive encouragement</w:t>
            </w:r>
          </w:p>
        </w:tc>
      </w:tr>
      <w:tr>
        <w:tc>
          <w:tcPr>
            <w:tcW w:type="dxa" w:w="2880"/>
          </w:tcPr>
          <w:p>
            <w:r>
              <w:t>AI Task Suggestions</w:t>
            </w:r>
          </w:p>
        </w:tc>
        <w:tc>
          <w:tcPr>
            <w:tcW w:type="dxa" w:w="2880"/>
          </w:tcPr>
          <w:p>
            <w:r>
              <w:t>Recommends tasks based on completion patterns</w:t>
            </w:r>
          </w:p>
        </w:tc>
        <w:tc>
          <w:tcPr>
            <w:tcW w:type="dxa" w:w="2880"/>
          </w:tcPr>
          <w:p>
            <w:r>
              <w:t>Breaks procrastination loops</w:t>
            </w:r>
          </w:p>
        </w:tc>
      </w:tr>
      <w:tr>
        <w:tc>
          <w:tcPr>
            <w:tcW w:type="dxa" w:w="2880"/>
          </w:tcPr>
          <w:p>
            <w:r>
              <w:t>Focus Timer (Pomodoro)</w:t>
            </w:r>
          </w:p>
        </w:tc>
        <w:tc>
          <w:tcPr>
            <w:tcW w:type="dxa" w:w="2880"/>
          </w:tcPr>
          <w:p>
            <w:r>
              <w:t>Built-in timer for deep-work sessions and breaks</w:t>
            </w:r>
          </w:p>
        </w:tc>
        <w:tc>
          <w:tcPr>
            <w:tcW w:type="dxa" w:w="2880"/>
          </w:tcPr>
          <w:p>
            <w:r>
              <w:t>Improves focus and consistency</w:t>
            </w:r>
          </w:p>
        </w:tc>
      </w:tr>
      <w:tr>
        <w:tc>
          <w:tcPr>
            <w:tcW w:type="dxa" w:w="2880"/>
          </w:tcPr>
          <w:p>
            <w:r>
              <w:t>Social Accountability (Focus Circles)</w:t>
            </w:r>
          </w:p>
        </w:tc>
        <w:tc>
          <w:tcPr>
            <w:tcW w:type="dxa" w:w="2880"/>
          </w:tcPr>
          <w:p>
            <w:r>
              <w:t>Allows sharing progress with friends or teams</w:t>
            </w:r>
          </w:p>
        </w:tc>
        <w:tc>
          <w:tcPr>
            <w:tcW w:type="dxa" w:w="2880"/>
          </w:tcPr>
          <w:p>
            <w:r>
              <w:t>Adds gentle peer motivation</w:t>
            </w:r>
          </w:p>
        </w:tc>
      </w:tr>
      <w:tr>
        <w:tc>
          <w:tcPr>
            <w:tcW w:type="dxa" w:w="2880"/>
          </w:tcPr>
          <w:p>
            <w:r>
              <w:t>Distraction Insights &amp; Adaptive Reminders</w:t>
            </w:r>
          </w:p>
        </w:tc>
        <w:tc>
          <w:tcPr>
            <w:tcW w:type="dxa" w:w="2880"/>
          </w:tcPr>
          <w:p>
            <w:r>
              <w:t>Shows attention leaks and suggests optimal action times</w:t>
            </w:r>
          </w:p>
        </w:tc>
        <w:tc>
          <w:tcPr>
            <w:tcW w:type="dxa" w:w="2880"/>
          </w:tcPr>
          <w:p>
            <w:r>
              <w:t>Increases effective work hours</w:t>
            </w:r>
          </w:p>
        </w:tc>
      </w:tr>
    </w:tbl>
    <w:p>
      <w:pPr>
        <w:pStyle w:val="Heading2"/>
      </w:pPr>
      <w:r>
        <w:t>5. Technical Implementation</w:t>
      </w:r>
    </w:p>
    <w:p>
      <w:r>
        <w:t>Frontend:</w:t>
        <w:br/>
        <w:t>- HTML5, CSS3, JavaScript (React or Vanilla JS for MVP UI)</w:t>
        <w:br/>
        <w:t>- Responsive design with calendar and streak visualization</w:t>
        <w:br/>
        <w:br/>
        <w:t>Backend:</w:t>
        <w:br/>
        <w:t>- Node.js with Express (for API and user authentication)</w:t>
        <w:br/>
        <w:t>- MongoDB / Firebase (for storing tasks, quotes, user data)</w:t>
        <w:br/>
        <w:br/>
        <w:t>APIs and Integrations:</w:t>
        <w:br/>
        <w:t>- Quote API (e.g., ZenQuotes or Quotable for daily quotes)</w:t>
        <w:br/>
        <w:t>- Notification and reminder system using browser/local notifications</w:t>
        <w:br/>
        <w:br/>
        <w:t>AI &amp; Analytics (Future Scope):</w:t>
        <w:br/>
        <w:t>- AI models for task prediction and user behavior pattern detection</w:t>
        <w:br/>
        <w:t>- Data visualization for streak performance and mood tracking</w:t>
      </w:r>
    </w:p>
    <w:p>
      <w:pPr>
        <w:pStyle w:val="Heading2"/>
      </w:pPr>
      <w:r>
        <w:t>6. Expected Impact</w:t>
      </w:r>
    </w:p>
    <w:p>
      <w:r>
        <w:t>- Improved Task Initiation: Users start tasks faster due to motivational triggers.</w:t>
        <w:br/>
        <w:t>- Enhanced Consistency: Streaks and badges create sustained engagement.</w:t>
        <w:br/>
        <w:t>- Behavioral Change: Encourages micro-habits and consistent goal completion.</w:t>
        <w:br/>
        <w:t>- Actionable Insights: Visual analytics help users understand their work patterns.</w:t>
      </w:r>
    </w:p>
    <w:p>
      <w:pPr>
        <w:pStyle w:val="Heading2"/>
      </w:pPr>
      <w:r>
        <w:t>7. Future Scope (3–6 Months Roadmap)</w:t>
      </w:r>
    </w:p>
    <w:p>
      <w:r>
        <w:t>- Integration of AI-powered task recommendations</w:t>
        <w:br/>
        <w:t>- Mobile app version for Android/iOS</w:t>
        <w:br/>
        <w:t>- Push notifications and cross-device sync</w:t>
        <w:br/>
        <w:t>- Advanced analytics dashboard and A/B tested motivational language</w:t>
        <w:br/>
        <w:t>- Community features such as collaborative streaks and leaderboards</w:t>
      </w:r>
    </w:p>
    <w:p>
      <w:pPr>
        <w:pStyle w:val="Heading2"/>
      </w:pPr>
      <w:r>
        <w:t>8. Demo Flow</w:t>
      </w:r>
    </w:p>
    <w:p>
      <w:r>
        <w:t>1. User signs in or registers.</w:t>
        <w:br/>
        <w:t>2. Sets a new goal (daily/weekly).</w:t>
        <w:br/>
        <w:t>3. Tracks progress on calendar view.</w:t>
        <w:br/>
        <w:t>4. Completes a task and earns a streak badge.</w:t>
        <w:br/>
        <w:t>5. Views motivational summary and shares achievement.</w:t>
      </w:r>
    </w:p>
    <w:p>
      <w:pPr>
        <w:pStyle w:val="Heading2"/>
      </w:pPr>
      <w:r>
        <w:t>9. Conclusion</w:t>
      </w:r>
    </w:p>
    <w:p>
      <w:r>
        <w:t>Work Tracker transforms productivity from passive planning into active progress. By combining motivation, gamification, and AI insights, it empowers users to bridge the gap between intention and action—helping them start, stay consistent, and celebrate their growth.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